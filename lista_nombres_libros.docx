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Nombres con Espacio para Incorporar Libro</w:t>
      </w:r>
    </w:p>
    <w:p>
      <w:r>
        <w:t>Cristian Curin - Libro: __________________________</w:t>
      </w:r>
    </w:p>
    <w:p>
      <w:r>
        <w:t>Juan Pérez - Libro: __________________________</w:t>
      </w:r>
    </w:p>
    <w:p>
      <w:r>
        <w:t>María González - Libro: __________________________</w:t>
      </w:r>
    </w:p>
    <w:p>
      <w:r>
        <w:t>Ana Torres - Libro: __________________________</w:t>
      </w:r>
    </w:p>
    <w:p>
      <w:r>
        <w:t>Pedro Ramírez - Libro: __________________________</w:t>
      </w:r>
    </w:p>
    <w:p>
      <w:r>
        <w:t>Sofía Martínez - Libro: __________________________</w:t>
      </w:r>
    </w:p>
    <w:p>
      <w:r>
        <w:t>Luis Fernández - Libro: __________________________</w:t>
      </w:r>
    </w:p>
    <w:p>
      <w:r>
        <w:t>Camila Castro - Libro: __________________________</w:t>
      </w:r>
    </w:p>
    <w:p>
      <w:r>
        <w:t>Andrés López - Libro: __________________________</w:t>
      </w:r>
    </w:p>
    <w:p>
      <w:r>
        <w:t>Valentina Díaz - Libro: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